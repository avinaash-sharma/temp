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3E224C" w:rsidRPr="0080632B">
        <w:tc>
          <w:tcPr>
            <w:tcW w:w="9576" w:type="dxa"/>
          </w:tcPr>
          <w:p w:rsidR="003E224C" w:rsidRPr="0080632B" w:rsidRDefault="003E224C" w:rsidP="00775CB5">
            <w:pPr>
              <w:pStyle w:val="HeaderFirstPage"/>
              <w:pBdr>
                <w:bottom w:val="none" w:sz="0" w:space="0" w:color="auto"/>
              </w:pBdr>
              <w:spacing w:before="100" w:beforeAutospacing="1" w:line="240" w:lineRule="auto"/>
              <w:rPr>
                <w:rFonts w:ascii="Times New Roman" w:hAnsi="Times New Roman"/>
                <w:color w:val="9FB8CD" w:themeColor="accent2"/>
              </w:rPr>
            </w:pPr>
          </w:p>
        </w:tc>
      </w:tr>
    </w:tbl>
    <w:sdt>
      <w:sdtPr>
        <w:rPr>
          <w:rFonts w:ascii="Times New Roman" w:hAnsi="Times New Roman"/>
          <w:sz w:val="18"/>
          <w:szCs w:val="18"/>
        </w:rPr>
        <w:alias w:val="Resume Name"/>
        <w:tag w:val="Resume Name"/>
        <w:id w:val="2142538285"/>
        <w:placeholder>
          <w:docPart w:val="0CF9E93A9AAC4023A16215DBD0A3350F"/>
        </w:placeholder>
        <w:docPartList>
          <w:docPartGallery w:val="Quick Parts"/>
          <w:docPartCategory w:val=" Resume Name"/>
        </w:docPartList>
      </w:sdtPr>
      <w:sdtEndPr>
        <w:rPr>
          <w:sz w:val="20"/>
          <w:szCs w:val="20"/>
        </w:rPr>
      </w:sdtEndPr>
      <w:sdtContent>
        <w:p w:rsidR="003E224C" w:rsidRPr="00775CB5" w:rsidRDefault="003E224C">
          <w:pPr>
            <w:pStyle w:val="NoSpacing"/>
            <w:rPr>
              <w:rFonts w:ascii="Times New Roman" w:hAnsi="Times New Roman"/>
              <w:sz w:val="18"/>
              <w:szCs w:val="18"/>
            </w:rPr>
          </w:pPr>
        </w:p>
        <w:p w:rsidR="0080632B" w:rsidRDefault="0080632B"/>
        <w:tbl>
          <w:tblPr>
            <w:tblStyle w:val="PlainTable2"/>
            <w:tblW w:w="5207" w:type="pct"/>
            <w:tblLook w:val="0600" w:firstRow="0" w:lastRow="0" w:firstColumn="0" w:lastColumn="0" w:noHBand="1" w:noVBand="1"/>
          </w:tblPr>
          <w:tblGrid>
            <w:gridCol w:w="388"/>
            <w:gridCol w:w="10511"/>
          </w:tblGrid>
          <w:tr w:rsidR="00A47DFA" w:rsidRPr="0080632B" w:rsidTr="00775CB5">
            <w:trPr>
              <w:trHeight w:val="432"/>
            </w:trPr>
            <w:tc>
              <w:tcPr>
                <w:tcW w:w="388" w:type="dxa"/>
              </w:tcPr>
              <w:p w:rsidR="003E224C" w:rsidRPr="0080632B" w:rsidRDefault="003E224C">
                <w:pPr>
                  <w:rPr>
                    <w:rFonts w:ascii="Times New Roman" w:hAnsi="Times New Roman"/>
                  </w:rPr>
                </w:pPr>
              </w:p>
            </w:tc>
            <w:tc>
              <w:tcPr>
                <w:tcW w:w="10512" w:type="dxa"/>
                <w:shd w:val="clear" w:color="auto" w:fill="FFFFFF" w:themeFill="background1"/>
              </w:tcPr>
              <w:p w:rsidR="003E224C" w:rsidRPr="0080632B" w:rsidRDefault="006544E2">
                <w:pPr>
                  <w:pStyle w:val="PersonalName"/>
                  <w:rPr>
                    <w:rFonts w:ascii="Times New Roman" w:hAnsi="Times New Roman"/>
                    <w:sz w:val="48"/>
                    <w:szCs w:val="48"/>
                  </w:rPr>
                </w:pPr>
                <w:r w:rsidRPr="0080632B">
                  <w:rPr>
                    <w:rFonts w:ascii="Times New Roman" w:hAnsi="Times New Roman"/>
                    <w:sz w:val="48"/>
                    <w:szCs w:val="48"/>
                  </w:rPr>
                  <w:t>Hanita Sahu</w:t>
                </w:r>
              </w:p>
              <w:p w:rsidR="003E224C" w:rsidRPr="00775CB5" w:rsidRDefault="006544E2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</w:pPr>
                <w:r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 xml:space="preserve">House no 5159 </w:t>
                </w:r>
              </w:p>
              <w:p w:rsidR="006544E2" w:rsidRPr="00775CB5" w:rsidRDefault="006544E2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</w:pPr>
                <w:r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>Near Old Cp Club , Sonari</w:t>
                </w:r>
              </w:p>
              <w:p w:rsidR="006544E2" w:rsidRPr="00775CB5" w:rsidRDefault="006544E2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</w:pPr>
                <w:r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>Jamshedpur , Jharkhand , Pin code - 8310</w:t>
                </w:r>
                <w:r w:rsidR="00A47DFA"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>1</w:t>
                </w:r>
                <w:r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>1</w:t>
                </w:r>
              </w:p>
              <w:p w:rsidR="003E224C" w:rsidRPr="00775CB5" w:rsidRDefault="00E30198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</w:pPr>
                <w:r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>Contact no</w:t>
                </w:r>
                <w:r w:rsidR="004108AE"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 xml:space="preserve">: </w:t>
                </w:r>
                <w:r w:rsidR="006544E2"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>7667345205</w:t>
                </w:r>
              </w:p>
              <w:p w:rsidR="003E224C" w:rsidRPr="0080632B" w:rsidRDefault="004108AE" w:rsidP="00F9081E">
                <w:pPr>
                  <w:pStyle w:val="AddressText"/>
                  <w:spacing w:line="240" w:lineRule="auto"/>
                  <w:rPr>
                    <w:rFonts w:ascii="Times New Roman" w:hAnsi="Times New Roman"/>
                  </w:rPr>
                </w:pPr>
                <w:r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 xml:space="preserve">E-mail: </w:t>
                </w:r>
                <w:r w:rsidR="006544E2"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>hanitasahu12245@</w:t>
                </w:r>
                <w:r w:rsidR="00F9081E" w:rsidRPr="00775CB5">
                  <w:rPr>
                    <w:rFonts w:ascii="Times New Roman" w:hAnsi="Times New Roman"/>
                    <w:color w:val="000000" w:themeColor="text1"/>
                    <w:sz w:val="28"/>
                    <w:szCs w:val="28"/>
                  </w:rPr>
                  <w:t>gmail.com</w:t>
                </w:r>
                <w:r w:rsidRPr="0080632B">
                  <w:rPr>
                    <w:rFonts w:ascii="Times New Roman" w:hAnsi="Times New Roman"/>
                  </w:rPr>
                  <w:t xml:space="preserve"> </w:t>
                </w:r>
              </w:p>
            </w:tc>
          </w:tr>
        </w:tbl>
        <w:p w:rsidR="00942EA5" w:rsidRPr="0080632B" w:rsidRDefault="004108AE">
          <w:pPr>
            <w:pStyle w:val="NoSpacing"/>
            <w:rPr>
              <w:rFonts w:ascii="Times New Roman" w:hAnsi="Times New Roman"/>
            </w:rPr>
          </w:pPr>
        </w:p>
      </w:sdtContent>
    </w:sdt>
    <w:p w:rsidR="00775CB5" w:rsidRPr="0080632B" w:rsidRDefault="00775CB5" w:rsidP="00775CB5">
      <w:pPr>
        <w:pStyle w:val="Section"/>
        <w:rPr>
          <w:rFonts w:ascii="Times New Roman" w:hAnsi="Times New Roman"/>
          <w:sz w:val="44"/>
          <w:szCs w:val="44"/>
        </w:rPr>
      </w:pPr>
      <w:bookmarkStart w:id="0" w:name="_GoBack"/>
      <w:bookmarkEnd w:id="0"/>
      <w:r w:rsidRPr="0080632B">
        <w:rPr>
          <w:rFonts w:ascii="Times New Roman" w:hAnsi="Times New Roman"/>
          <w:sz w:val="44"/>
          <w:szCs w:val="44"/>
        </w:rPr>
        <w:t>Objectives</w:t>
      </w:r>
    </w:p>
    <w:p w:rsidR="00775CB5" w:rsidRPr="0080632B" w:rsidRDefault="00775CB5" w:rsidP="00775CB5">
      <w:pPr>
        <w:pStyle w:val="SubsectionText"/>
        <w:rPr>
          <w:rFonts w:ascii="Times New Roman" w:hAnsi="Times New Roman"/>
          <w:sz w:val="28"/>
          <w:szCs w:val="28"/>
        </w:rPr>
      </w:pPr>
      <w:r w:rsidRPr="0080632B">
        <w:rPr>
          <w:rFonts w:ascii="Times New Roman" w:hAnsi="Times New Roman"/>
          <w:sz w:val="28"/>
          <w:szCs w:val="28"/>
        </w:rPr>
        <w:t>To harness all the skills and talent that I have acquired and development over the years and put it into practice for the development of organization and my professional carrier.</w:t>
      </w:r>
    </w:p>
    <w:p w:rsidR="00775CB5" w:rsidRPr="0080632B" w:rsidRDefault="00775CB5" w:rsidP="00775CB5">
      <w:pPr>
        <w:pStyle w:val="Section"/>
        <w:rPr>
          <w:rFonts w:ascii="Times New Roman" w:hAnsi="Times New Roman"/>
          <w:sz w:val="44"/>
          <w:szCs w:val="44"/>
        </w:rPr>
      </w:pPr>
      <w:r w:rsidRPr="0080632B">
        <w:rPr>
          <w:rFonts w:ascii="Times New Roman" w:hAnsi="Times New Roman"/>
          <w:sz w:val="44"/>
          <w:szCs w:val="44"/>
        </w:rPr>
        <w:t>Education</w:t>
      </w:r>
      <w:r>
        <w:rPr>
          <w:rFonts w:ascii="Times New Roman" w:hAnsi="Times New Roman"/>
          <w:sz w:val="44"/>
          <w:szCs w:val="44"/>
        </w:rPr>
        <w:t xml:space="preserve">                                                                                                 </w:t>
      </w:r>
    </w:p>
    <w:p w:rsidR="00775CB5" w:rsidRPr="00680D6C" w:rsidRDefault="00775CB5" w:rsidP="00775CB5">
      <w:pPr>
        <w:pStyle w:val="Subsection"/>
        <w:numPr>
          <w:ilvl w:val="0"/>
          <w:numId w:val="36"/>
        </w:numPr>
        <w:spacing w:after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80D6C">
        <w:rPr>
          <w:rFonts w:ascii="Times New Roman" w:hAnsi="Times New Roman"/>
          <w:b w:val="0"/>
          <w:color w:val="000000" w:themeColor="text1"/>
          <w:sz w:val="28"/>
          <w:szCs w:val="28"/>
        </w:rPr>
        <w:t>Matriculation – Jac Board</w:t>
      </w:r>
    </w:p>
    <w:p w:rsidR="00775CB5" w:rsidRPr="00680D6C" w:rsidRDefault="00775CB5" w:rsidP="00775CB5">
      <w:pPr>
        <w:pStyle w:val="Subsection"/>
        <w:numPr>
          <w:ilvl w:val="0"/>
          <w:numId w:val="36"/>
        </w:numPr>
        <w:spacing w:after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80D6C">
        <w:rPr>
          <w:rFonts w:ascii="Times New Roman" w:hAnsi="Times New Roman"/>
          <w:b w:val="0"/>
          <w:color w:val="000000" w:themeColor="text1"/>
          <w:sz w:val="28"/>
          <w:szCs w:val="28"/>
        </w:rPr>
        <w:t>Intermediate – Jac Board</w:t>
      </w:r>
    </w:p>
    <w:p w:rsidR="00775CB5" w:rsidRPr="00680D6C" w:rsidRDefault="00775CB5" w:rsidP="00775CB5">
      <w:pPr>
        <w:pStyle w:val="Subsection"/>
        <w:numPr>
          <w:ilvl w:val="0"/>
          <w:numId w:val="36"/>
        </w:numPr>
        <w:spacing w:after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80D6C">
        <w:rPr>
          <w:rFonts w:ascii="Times New Roman" w:hAnsi="Times New Roman"/>
          <w:b w:val="0"/>
          <w:color w:val="000000" w:themeColor="text1"/>
          <w:sz w:val="28"/>
          <w:szCs w:val="28"/>
        </w:rPr>
        <w:t>Graduation – Kolhan University</w:t>
      </w:r>
    </w:p>
    <w:p w:rsidR="00775CB5" w:rsidRPr="0080632B" w:rsidRDefault="00775CB5" w:rsidP="00775CB5">
      <w:pPr>
        <w:pStyle w:val="Subsection"/>
        <w:numPr>
          <w:ilvl w:val="0"/>
          <w:numId w:val="36"/>
        </w:numPr>
        <w:spacing w:after="0"/>
        <w:rPr>
          <w:rFonts w:ascii="Times New Roman" w:hAnsi="Times New Roman"/>
          <w:b w:val="0"/>
          <w:sz w:val="28"/>
          <w:szCs w:val="28"/>
        </w:rPr>
      </w:pPr>
      <w:r w:rsidRPr="00680D6C">
        <w:rPr>
          <w:rFonts w:ascii="Times New Roman" w:hAnsi="Times New Roman"/>
          <w:b w:val="0"/>
          <w:color w:val="000000" w:themeColor="text1"/>
          <w:sz w:val="28"/>
          <w:szCs w:val="28"/>
        </w:rPr>
        <w:t>B.Ed - Pt.RaviShankar Shukla University</w:t>
      </w:r>
    </w:p>
    <w:p w:rsidR="00775CB5" w:rsidRPr="0080632B" w:rsidRDefault="00775CB5" w:rsidP="00775CB5">
      <w:pPr>
        <w:pStyle w:val="Subsection"/>
        <w:spacing w:after="0"/>
        <w:rPr>
          <w:rFonts w:ascii="Times New Roman" w:hAnsi="Times New Roman"/>
          <w:b w:val="0"/>
        </w:rPr>
      </w:pPr>
      <w:r w:rsidRPr="0080632B">
        <w:rPr>
          <w:rFonts w:ascii="Times New Roman" w:hAnsi="Times New Roman"/>
          <w:b w:val="0"/>
        </w:rPr>
        <w:t xml:space="preserve"> </w:t>
      </w:r>
    </w:p>
    <w:p w:rsidR="00775CB5" w:rsidRPr="0080632B" w:rsidRDefault="00775CB5" w:rsidP="00775CB5">
      <w:pPr>
        <w:rPr>
          <w:rFonts w:ascii="Times New Roman" w:hAnsi="Times New Roman"/>
        </w:rPr>
      </w:pPr>
    </w:p>
    <w:p w:rsidR="00775CB5" w:rsidRDefault="00775CB5" w:rsidP="00775CB5">
      <w:pPr>
        <w:pStyle w:val="Section"/>
        <w:spacing w:after="0"/>
        <w:rPr>
          <w:rFonts w:ascii="Times New Roman" w:hAnsi="Times New Roman"/>
          <w:sz w:val="44"/>
          <w:szCs w:val="44"/>
        </w:rPr>
      </w:pPr>
      <w:r w:rsidRPr="0080632B">
        <w:rPr>
          <w:rFonts w:ascii="Times New Roman" w:hAnsi="Times New Roman"/>
          <w:sz w:val="44"/>
          <w:szCs w:val="44"/>
        </w:rPr>
        <w:t>Experienc</w:t>
      </w:r>
      <w:r>
        <w:rPr>
          <w:rFonts w:ascii="Times New Roman" w:hAnsi="Times New Roman"/>
          <w:sz w:val="44"/>
          <w:szCs w:val="44"/>
        </w:rPr>
        <w:t>e</w:t>
      </w:r>
    </w:p>
    <w:p w:rsidR="00775CB5" w:rsidRDefault="00775CB5" w:rsidP="00775CB5">
      <w:r>
        <w:t xml:space="preserve">    </w:t>
      </w:r>
    </w:p>
    <w:p w:rsidR="00775CB5" w:rsidRPr="00680D6C" w:rsidRDefault="00775CB5" w:rsidP="00775CB5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680D6C">
        <w:rPr>
          <w:sz w:val="28"/>
          <w:szCs w:val="28"/>
        </w:rPr>
        <w:t>Fresher</w:t>
      </w:r>
    </w:p>
    <w:p w:rsidR="00775CB5" w:rsidRPr="0080632B" w:rsidRDefault="00775CB5" w:rsidP="00775CB5">
      <w:pPr>
        <w:pStyle w:val="Section"/>
        <w:spacing w:after="0"/>
        <w:rPr>
          <w:rFonts w:ascii="Times New Roman" w:hAnsi="Times New Roman"/>
          <w:sz w:val="28"/>
          <w:szCs w:val="28"/>
        </w:rPr>
      </w:pPr>
      <w:r w:rsidRPr="0080632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775CB5" w:rsidRDefault="00775CB5" w:rsidP="00775CB5">
      <w:pPr>
        <w:pStyle w:val="Section"/>
        <w:rPr>
          <w:rFonts w:ascii="Times New Roman" w:hAnsi="Times New Roman"/>
          <w:sz w:val="44"/>
          <w:szCs w:val="44"/>
        </w:rPr>
      </w:pPr>
      <w:r w:rsidRPr="0080632B">
        <w:rPr>
          <w:rFonts w:ascii="Times New Roman" w:hAnsi="Times New Roman"/>
          <w:sz w:val="44"/>
          <w:szCs w:val="44"/>
        </w:rPr>
        <w:t>Skills</w:t>
      </w:r>
    </w:p>
    <w:p w:rsidR="00775CB5" w:rsidRPr="00680D6C" w:rsidRDefault="00775CB5" w:rsidP="00775CB5">
      <w:pPr>
        <w:rPr>
          <w:sz w:val="28"/>
          <w:szCs w:val="28"/>
        </w:rPr>
      </w:pPr>
    </w:p>
    <w:p w:rsidR="00775CB5" w:rsidRPr="00680D6C" w:rsidRDefault="00775CB5" w:rsidP="00775CB5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680D6C">
        <w:rPr>
          <w:sz w:val="28"/>
          <w:szCs w:val="28"/>
        </w:rPr>
        <w:t>Good Communication</w:t>
      </w:r>
    </w:p>
    <w:p w:rsidR="00775CB5" w:rsidRPr="00680D6C" w:rsidRDefault="00775CB5" w:rsidP="00775CB5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680D6C">
        <w:rPr>
          <w:sz w:val="28"/>
          <w:szCs w:val="28"/>
        </w:rPr>
        <w:t>Classroom Management</w:t>
      </w:r>
    </w:p>
    <w:p w:rsidR="00775CB5" w:rsidRPr="00680D6C" w:rsidRDefault="00775CB5" w:rsidP="00775CB5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680D6C">
        <w:rPr>
          <w:sz w:val="28"/>
          <w:szCs w:val="28"/>
        </w:rPr>
        <w:t>Creativity</w:t>
      </w:r>
    </w:p>
    <w:p w:rsidR="00775CB5" w:rsidRPr="0080632B" w:rsidRDefault="00775CB5" w:rsidP="00775CB5">
      <w:pPr>
        <w:pStyle w:val="ListBullet"/>
        <w:numPr>
          <w:ilvl w:val="0"/>
          <w:numId w:val="0"/>
        </w:numPr>
        <w:spacing w:after="0"/>
        <w:rPr>
          <w:rFonts w:ascii="Times New Roman" w:hAnsi="Times New Roman"/>
        </w:rPr>
      </w:pPr>
      <w:r w:rsidRPr="0080632B">
        <w:rPr>
          <w:rFonts w:ascii="Times New Roman" w:hAnsi="Times New Roman"/>
        </w:rPr>
        <w:t xml:space="preserve">                                                         </w:t>
      </w: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775CB5" w:rsidRDefault="00775CB5" w:rsidP="00775CB5">
      <w:pPr>
        <w:pStyle w:val="Section"/>
        <w:rPr>
          <w:rFonts w:ascii="Times New Roman" w:hAnsi="Times New Roman"/>
          <w:sz w:val="44"/>
          <w:szCs w:val="44"/>
        </w:rPr>
      </w:pPr>
      <w:r w:rsidRPr="0080632B">
        <w:rPr>
          <w:rFonts w:ascii="Times New Roman" w:hAnsi="Times New Roman"/>
          <w:sz w:val="44"/>
          <w:szCs w:val="44"/>
        </w:rPr>
        <w:t>Language Known</w:t>
      </w:r>
    </w:p>
    <w:p w:rsidR="00775CB5" w:rsidRDefault="00775CB5" w:rsidP="00775CB5"/>
    <w:p w:rsidR="00775CB5" w:rsidRPr="00680D6C" w:rsidRDefault="00775CB5" w:rsidP="00775CB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680D6C">
        <w:rPr>
          <w:sz w:val="28"/>
          <w:szCs w:val="28"/>
        </w:rPr>
        <w:t>English</w:t>
      </w:r>
    </w:p>
    <w:p w:rsidR="00775CB5" w:rsidRPr="00680D6C" w:rsidRDefault="00775CB5" w:rsidP="00775CB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680D6C">
        <w:rPr>
          <w:sz w:val="28"/>
          <w:szCs w:val="28"/>
        </w:rPr>
        <w:t>Hindi</w:t>
      </w: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tbl>
      <w:tblPr>
        <w:tblStyle w:val="PlainTable2"/>
        <w:tblpPr w:leftFromText="180" w:rightFromText="180" w:vertAnchor="text" w:horzAnchor="margin" w:tblpY="-61"/>
        <w:tblW w:w="0" w:type="auto"/>
        <w:tblLook w:val="0600" w:firstRow="0" w:lastRow="0" w:firstColumn="0" w:lastColumn="0" w:noHBand="1" w:noVBand="1"/>
      </w:tblPr>
      <w:tblGrid>
        <w:gridCol w:w="10466"/>
      </w:tblGrid>
      <w:tr w:rsidR="00775CB5" w:rsidRPr="0080632B" w:rsidTr="00EC69CB">
        <w:trPr>
          <w:trHeight w:val="3744"/>
        </w:trPr>
        <w:tc>
          <w:tcPr>
            <w:tcW w:w="0" w:type="auto"/>
          </w:tcPr>
          <w:p w:rsidR="00775CB5" w:rsidRPr="0080632B" w:rsidRDefault="00775CB5" w:rsidP="00EC69CB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</w:rPr>
            </w:pPr>
          </w:p>
          <w:p w:rsidR="00775CB5" w:rsidRPr="0080632B" w:rsidRDefault="00775CB5" w:rsidP="00EC69CB">
            <w:pPr>
              <w:rPr>
                <w:rFonts w:ascii="Times New Roman" w:hAnsi="Times New Roman"/>
              </w:rPr>
            </w:pPr>
          </w:p>
          <w:p w:rsidR="00775CB5" w:rsidRPr="0080632B" w:rsidRDefault="00775CB5" w:rsidP="00EC69CB">
            <w:pPr>
              <w:pStyle w:val="Section"/>
              <w:rPr>
                <w:rFonts w:ascii="Times New Roman" w:hAnsi="Times New Roman"/>
                <w:sz w:val="44"/>
                <w:szCs w:val="44"/>
              </w:rPr>
            </w:pPr>
            <w:r w:rsidRPr="0080632B">
              <w:rPr>
                <w:rFonts w:ascii="Times New Roman" w:hAnsi="Times New Roman"/>
                <w:sz w:val="44"/>
                <w:szCs w:val="44"/>
              </w:rPr>
              <w:t xml:space="preserve">Declaration </w:t>
            </w:r>
          </w:p>
          <w:p w:rsidR="00775CB5" w:rsidRPr="0080632B" w:rsidRDefault="00775CB5" w:rsidP="00EC69CB">
            <w:pPr>
              <w:rPr>
                <w:rFonts w:ascii="Times New Roman" w:hAnsi="Times New Roman"/>
              </w:rPr>
            </w:pPr>
            <w:r w:rsidRPr="0080632B">
              <w:rPr>
                <w:rFonts w:ascii="Times New Roman" w:hAnsi="Times New Roman"/>
                <w:sz w:val="28"/>
                <w:szCs w:val="28"/>
              </w:rPr>
              <w:t>I hereby declare that all the particulars mentioned here are true to the best of my knowledge</w:t>
            </w:r>
            <w:r w:rsidRPr="0080632B">
              <w:rPr>
                <w:rFonts w:ascii="Times New Roman" w:hAnsi="Times New Roman"/>
              </w:rPr>
              <w:t>.</w:t>
            </w:r>
          </w:p>
          <w:p w:rsidR="00775CB5" w:rsidRPr="0080632B" w:rsidRDefault="00775CB5" w:rsidP="00EC69CB">
            <w:pPr>
              <w:rPr>
                <w:rFonts w:ascii="Times New Roman" w:hAnsi="Times New Roman"/>
              </w:rPr>
            </w:pPr>
          </w:p>
          <w:p w:rsidR="00775CB5" w:rsidRPr="0080632B" w:rsidRDefault="00775CB5" w:rsidP="00EC69CB">
            <w:pPr>
              <w:rPr>
                <w:rFonts w:ascii="Times New Roman" w:hAnsi="Times New Roman"/>
                <w:sz w:val="28"/>
                <w:szCs w:val="28"/>
              </w:rPr>
            </w:pPr>
            <w:r w:rsidRPr="0080632B">
              <w:rPr>
                <w:rFonts w:ascii="Times New Roman" w:hAnsi="Times New Roman"/>
                <w:sz w:val="28"/>
                <w:szCs w:val="28"/>
              </w:rPr>
              <w:t xml:space="preserve">Place : Jamshedpur                                                                                                                                                                                                      Date :     </w:t>
            </w:r>
          </w:p>
          <w:p w:rsidR="00775CB5" w:rsidRPr="0080632B" w:rsidRDefault="00775CB5" w:rsidP="00EC69CB">
            <w:pPr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80632B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0632B">
              <w:rPr>
                <w:rFonts w:ascii="Times New Roman" w:hAnsi="Times New Roman"/>
                <w:b/>
                <w:sz w:val="28"/>
                <w:szCs w:val="28"/>
              </w:rPr>
              <w:t>Hanita Sahu</w:t>
            </w:r>
          </w:p>
          <w:p w:rsidR="00775CB5" w:rsidRPr="0080632B" w:rsidRDefault="00775CB5" w:rsidP="00EC69CB">
            <w:pPr>
              <w:rPr>
                <w:rFonts w:ascii="Times New Roman" w:hAnsi="Times New Roman"/>
              </w:rPr>
            </w:pPr>
          </w:p>
          <w:p w:rsidR="00775CB5" w:rsidRPr="0080632B" w:rsidRDefault="00775CB5" w:rsidP="00EC69CB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</w:rPr>
            </w:pPr>
            <w:r w:rsidRPr="0080632B">
              <w:rPr>
                <w:rFonts w:ascii="Times New Roman" w:hAnsi="Times New Roman"/>
              </w:rPr>
              <w:t xml:space="preserve">                                                                                                                  </w:t>
            </w:r>
          </w:p>
        </w:tc>
      </w:tr>
    </w:tbl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tbl>
      <w:tblPr>
        <w:tblStyle w:val="PlainTable2"/>
        <w:tblpPr w:leftFromText="180" w:rightFromText="180" w:vertAnchor="text" w:horzAnchor="margin" w:tblpY="-61"/>
        <w:tblW w:w="0" w:type="auto"/>
        <w:tblLook w:val="0600" w:firstRow="0" w:lastRow="0" w:firstColumn="0" w:lastColumn="0" w:noHBand="1" w:noVBand="1"/>
      </w:tblPr>
      <w:tblGrid>
        <w:gridCol w:w="222"/>
      </w:tblGrid>
      <w:tr w:rsidR="00775CB5" w:rsidRPr="0080632B" w:rsidTr="0080632B">
        <w:trPr>
          <w:trHeight w:val="3744"/>
        </w:trPr>
        <w:tc>
          <w:tcPr>
            <w:tcW w:w="0" w:type="auto"/>
          </w:tcPr>
          <w:p w:rsidR="00775CB5" w:rsidRPr="0080632B" w:rsidRDefault="00775CB5" w:rsidP="0080632B">
            <w:pPr>
              <w:rPr>
                <w:rFonts w:ascii="Times New Roman" w:hAnsi="Times New Roman"/>
              </w:rPr>
            </w:pPr>
          </w:p>
        </w:tc>
      </w:tr>
    </w:tbl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p w:rsidR="00942EA5" w:rsidRPr="0080632B" w:rsidRDefault="00942EA5">
      <w:pPr>
        <w:pStyle w:val="NoSpacing"/>
        <w:rPr>
          <w:rFonts w:ascii="Times New Roman" w:hAnsi="Times New Roman"/>
        </w:rPr>
      </w:pPr>
    </w:p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E224C" w:rsidRPr="0080632B" w:rsidTr="00E40430">
        <w:trPr>
          <w:trHeight w:val="576"/>
        </w:trPr>
        <w:tc>
          <w:tcPr>
            <w:tcW w:w="9360" w:type="dxa"/>
          </w:tcPr>
          <w:p w:rsidR="003E224C" w:rsidRPr="0080632B" w:rsidRDefault="003E224C">
            <w:pPr>
              <w:rPr>
                <w:rFonts w:ascii="Times New Roman" w:hAnsi="Times New Roman"/>
              </w:rPr>
            </w:pPr>
          </w:p>
        </w:tc>
      </w:tr>
    </w:tbl>
    <w:p w:rsidR="003E224C" w:rsidRPr="0080632B" w:rsidRDefault="003E224C">
      <w:pPr>
        <w:rPr>
          <w:rFonts w:ascii="Times New Roman" w:hAnsi="Times New Roman"/>
        </w:rPr>
      </w:pPr>
    </w:p>
    <w:p w:rsidR="003E224C" w:rsidRPr="0080632B" w:rsidRDefault="003E224C">
      <w:pPr>
        <w:rPr>
          <w:rFonts w:ascii="Times New Roman" w:hAnsi="Times New Roman"/>
        </w:rPr>
      </w:pPr>
    </w:p>
    <w:sectPr w:rsidR="003E224C" w:rsidRPr="0080632B" w:rsidSect="0080632B">
      <w:headerReference w:type="even" r:id="rId9"/>
      <w:headerReference w:type="default" r:id="rId10"/>
      <w:footerReference w:type="even" r:id="rId11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8AE" w:rsidRDefault="004108AE">
      <w:r>
        <w:separator/>
      </w:r>
    </w:p>
  </w:endnote>
  <w:endnote w:type="continuationSeparator" w:id="0">
    <w:p w:rsidR="004108AE" w:rsidRDefault="0041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24C" w:rsidRDefault="004108AE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8AE" w:rsidRDefault="004108AE">
      <w:r>
        <w:separator/>
      </w:r>
    </w:p>
  </w:footnote>
  <w:footnote w:type="continuationSeparator" w:id="0">
    <w:p w:rsidR="004108AE" w:rsidRDefault="00410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24C" w:rsidRDefault="004108AE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544E2">
          <w:t>Avinash Sharma (LAM)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24C" w:rsidRDefault="003E224C" w:rsidP="0080632B">
    <w:pPr>
      <w:pStyle w:val="HeaderRight"/>
      <w:pBdr>
        <w:bottom w:val="dashed" w:sz="4" w:space="0" w:color="7F7F7F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022C9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6146E59"/>
    <w:multiLevelType w:val="hybridMultilevel"/>
    <w:tmpl w:val="4AC279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D03B67"/>
    <w:multiLevelType w:val="hybridMultilevel"/>
    <w:tmpl w:val="4BD0D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D07B8"/>
    <w:multiLevelType w:val="hybridMultilevel"/>
    <w:tmpl w:val="B6F21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41988"/>
    <w:multiLevelType w:val="hybridMultilevel"/>
    <w:tmpl w:val="B2D40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601C8"/>
    <w:multiLevelType w:val="hybridMultilevel"/>
    <w:tmpl w:val="200E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72CD3"/>
    <w:multiLevelType w:val="hybridMultilevel"/>
    <w:tmpl w:val="BA306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72678"/>
    <w:multiLevelType w:val="hybridMultilevel"/>
    <w:tmpl w:val="1DD025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7175CD"/>
    <w:multiLevelType w:val="hybridMultilevel"/>
    <w:tmpl w:val="20C81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5"/>
  </w:num>
  <w:num w:numId="32">
    <w:abstractNumId w:val="12"/>
  </w:num>
  <w:num w:numId="33">
    <w:abstractNumId w:val="16"/>
  </w:num>
  <w:num w:numId="34">
    <w:abstractNumId w:val="10"/>
  </w:num>
  <w:num w:numId="35">
    <w:abstractNumId w:val="14"/>
  </w:num>
  <w:num w:numId="36">
    <w:abstractNumId w:val="17"/>
  </w:num>
  <w:num w:numId="37">
    <w:abstractNumId w:val="1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DateAndTime/>
  <w:hideGrammaticalErrors/>
  <w:proofState w:spelling="clean"/>
  <w:attachedTemplate r:id="rId1"/>
  <w:styleLockQFSet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2"/>
    <w:rsid w:val="000C7CE4"/>
    <w:rsid w:val="00152379"/>
    <w:rsid w:val="003E224C"/>
    <w:rsid w:val="004108AE"/>
    <w:rsid w:val="006544E2"/>
    <w:rsid w:val="00680D6C"/>
    <w:rsid w:val="00775CB5"/>
    <w:rsid w:val="0080632B"/>
    <w:rsid w:val="00942EA5"/>
    <w:rsid w:val="00A47DFA"/>
    <w:rsid w:val="00E30198"/>
    <w:rsid w:val="00E40430"/>
    <w:rsid w:val="00F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0441"/>
  <w15:docId w15:val="{967BAA51-81D2-4C28-9227-457A2D23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42EA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40430"/>
  </w:style>
  <w:style w:type="table" w:styleId="PlainTable2">
    <w:name w:val="Plain Table 2"/>
    <w:basedOn w:val="TableNormal"/>
    <w:uiPriority w:val="41"/>
    <w:rsid w:val="0080632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3"/>
    <w:rsid w:val="00680D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F9E93A9AAC4023A16215DBD0A33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2FD16-3268-4778-8475-FE75E7954916}"/>
      </w:docPartPr>
      <w:docPartBody>
        <w:p w:rsidR="00000000" w:rsidRDefault="00552118">
          <w:pPr>
            <w:pStyle w:val="0CF9E93A9AAC4023A16215DBD0A3350F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53"/>
    <w:rsid w:val="004D0453"/>
    <w:rsid w:val="005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D0453"/>
    <w:rPr>
      <w:color w:val="808080"/>
    </w:rPr>
  </w:style>
  <w:style w:type="paragraph" w:customStyle="1" w:styleId="0CF9E93A9AAC4023A16215DBD0A3350F">
    <w:name w:val="0CF9E93A9AAC4023A16215DBD0A3350F"/>
  </w:style>
  <w:style w:type="paragraph" w:customStyle="1" w:styleId="6498681B9FAB45C1884240ED96FBDDA3">
    <w:name w:val="6498681B9FAB45C1884240ED96FBDDA3"/>
  </w:style>
  <w:style w:type="paragraph" w:customStyle="1" w:styleId="AE82A87DD39244EB983D5A21167B1FC7">
    <w:name w:val="AE82A87DD39244EB983D5A21167B1FC7"/>
  </w:style>
  <w:style w:type="paragraph" w:customStyle="1" w:styleId="268AD34D236C41A19403A2421B94006D">
    <w:name w:val="268AD34D236C41A19403A2421B94006D"/>
  </w:style>
  <w:style w:type="paragraph" w:customStyle="1" w:styleId="ADF7E44D3AD34F42A5AA22C48B06EA31">
    <w:name w:val="ADF7E44D3AD34F42A5AA22C48B06EA31"/>
  </w:style>
  <w:style w:type="paragraph" w:customStyle="1" w:styleId="D8A8CF9D0D6145D88B535228394D72A3">
    <w:name w:val="D8A8CF9D0D6145D88B535228394D72A3"/>
  </w:style>
  <w:style w:type="paragraph" w:customStyle="1" w:styleId="2B9625D0D0FD4ABD80BEFF670B98A09F">
    <w:name w:val="2B9625D0D0FD4ABD80BEFF670B98A09F"/>
  </w:style>
  <w:style w:type="paragraph" w:customStyle="1" w:styleId="CD28A78B049149D4B763AD6E54B58929">
    <w:name w:val="CD28A78B049149D4B763AD6E54B58929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C8138561922F479899B869C7193E4B0B">
    <w:name w:val="C8138561922F479899B869C7193E4B0B"/>
  </w:style>
  <w:style w:type="paragraph" w:customStyle="1" w:styleId="1DAA5623F839447A9C165DF9C5C42185">
    <w:name w:val="1DAA5623F839447A9C165DF9C5C42185"/>
  </w:style>
  <w:style w:type="paragraph" w:customStyle="1" w:styleId="6B684DE774324EEEBDF6F177BAEF2D1B">
    <w:name w:val="6B684DE774324EEEBDF6F177BAEF2D1B"/>
  </w:style>
  <w:style w:type="paragraph" w:customStyle="1" w:styleId="44A673B6A4C048D09A03DFD1FC76A66F">
    <w:name w:val="44A673B6A4C048D09A03DFD1FC76A66F"/>
  </w:style>
  <w:style w:type="paragraph" w:customStyle="1" w:styleId="9B7C730B44264BF8A278CEB54771ED36">
    <w:name w:val="9B7C730B44264BF8A278CEB54771ED36"/>
  </w:style>
  <w:style w:type="paragraph" w:customStyle="1" w:styleId="EFBCCDA73C4E47F5A5BFF1BE15DC994E">
    <w:name w:val="EFBCCDA73C4E47F5A5BFF1BE15DC994E"/>
  </w:style>
  <w:style w:type="paragraph" w:customStyle="1" w:styleId="5F70841DE940461ABF206C48D181EF92">
    <w:name w:val="5F70841DE940461ABF206C48D181EF92"/>
  </w:style>
  <w:style w:type="paragraph" w:customStyle="1" w:styleId="BEE3DFF3915B4C8F8F33FBE8B3B8413D">
    <w:name w:val="BEE3DFF3915B4C8F8F33FBE8B3B8413D"/>
  </w:style>
  <w:style w:type="paragraph" w:customStyle="1" w:styleId="74EBBE0D47B94A1CB7F129BE89E398D3">
    <w:name w:val="74EBBE0D47B94A1CB7F129BE89E398D3"/>
  </w:style>
  <w:style w:type="paragraph" w:customStyle="1" w:styleId="C36BBD0298CA4C9AA2695C9CC7DC351B">
    <w:name w:val="C36BBD0298CA4C9AA2695C9CC7DC351B"/>
    <w:rsid w:val="004D0453"/>
  </w:style>
  <w:style w:type="paragraph" w:customStyle="1" w:styleId="102FBE96E5794B76B96727F48B5C2052">
    <w:name w:val="102FBE96E5794B76B96727F48B5C2052"/>
    <w:rsid w:val="004D0453"/>
  </w:style>
  <w:style w:type="paragraph" w:customStyle="1" w:styleId="E3D4021C0E7A4EBA8C35A4A24FAE0540">
    <w:name w:val="E3D4021C0E7A4EBA8C35A4A24FAE0540"/>
    <w:rsid w:val="004D0453"/>
  </w:style>
  <w:style w:type="paragraph" w:customStyle="1" w:styleId="9D390333BB144FC3AB9EE20DCEB560E0">
    <w:name w:val="9D390333BB144FC3AB9EE20DCEB560E0"/>
    <w:rsid w:val="004D0453"/>
  </w:style>
  <w:style w:type="paragraph" w:customStyle="1" w:styleId="D577FAD0E0064AB5B7E68E7ED1D2B52D">
    <w:name w:val="D577FAD0E0064AB5B7E68E7ED1D2B52D"/>
    <w:rsid w:val="004D0453"/>
  </w:style>
  <w:style w:type="paragraph" w:customStyle="1" w:styleId="3EB8EA05408A495FB5C73963B4F3F2E6">
    <w:name w:val="3EB8EA05408A495FB5C73963B4F3F2E6"/>
    <w:rsid w:val="004D0453"/>
  </w:style>
  <w:style w:type="paragraph" w:customStyle="1" w:styleId="29905C210FAB4541B52580E7E9286012">
    <w:name w:val="29905C210FAB4541B52580E7E9286012"/>
    <w:rsid w:val="004D0453"/>
  </w:style>
  <w:style w:type="paragraph" w:customStyle="1" w:styleId="EFF94295FF1D4CE3B6EA9BB7473B83FB">
    <w:name w:val="EFF94295FF1D4CE3B6EA9BB7473B83FB"/>
    <w:rsid w:val="004D0453"/>
  </w:style>
  <w:style w:type="paragraph" w:customStyle="1" w:styleId="74CFB2B296474F59BF652C035668CE11">
    <w:name w:val="74CFB2B296474F59BF652C035668CE11"/>
    <w:rsid w:val="004D0453"/>
  </w:style>
  <w:style w:type="paragraph" w:customStyle="1" w:styleId="9DECA2ABAE9A4B949CAFB2C94F6F9D59">
    <w:name w:val="9DECA2ABAE9A4B949CAFB2C94F6F9D59"/>
    <w:rsid w:val="004D0453"/>
  </w:style>
  <w:style w:type="paragraph" w:customStyle="1" w:styleId="659D7321FCBE4F49AEBE9E28657611DB">
    <w:name w:val="659D7321FCBE4F49AEBE9E28657611DB"/>
    <w:rsid w:val="004D0453"/>
  </w:style>
  <w:style w:type="paragraph" w:customStyle="1" w:styleId="9FB9A874CD184A6381D854820F3726A2">
    <w:name w:val="9FB9A874CD184A6381D854820F3726A2"/>
    <w:rsid w:val="004D0453"/>
  </w:style>
  <w:style w:type="paragraph" w:customStyle="1" w:styleId="715997E98A8E462C8997B025E99D9963">
    <w:name w:val="715997E98A8E462C8997B025E99D9963"/>
    <w:rsid w:val="004D0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9442FED-CD74-44FC-B7DB-D85054AD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79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 Sharma (LAM)</dc:creator>
  <cp:lastModifiedBy>Avinash Sharma (LAM)</cp:lastModifiedBy>
  <cp:revision>17</cp:revision>
  <dcterms:created xsi:type="dcterms:W3CDTF">2023-02-24T23:06:00Z</dcterms:created>
  <dcterms:modified xsi:type="dcterms:W3CDTF">2023-02-25T07:00:00Z</dcterms:modified>
</cp:coreProperties>
</file>